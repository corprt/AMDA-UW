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Arial" w:hAnsi="Arial"/>
          <w:b/>
          <w:sz w:val="60"/>
        </w:rPr>
        <w:t>Model Development Document</w:t>
      </w:r>
    </w:p>
    <w:p>
      <w:pPr>
        <w:jc w:val="center"/>
      </w:pPr>
      <w:r>
        <w:rPr>
          <w:rFonts w:ascii="Arial" w:hAnsi="Arial"/>
          <w:b/>
          <w:sz w:val="48"/>
        </w:rPr>
        <w:t>Model Name</w:t>
      </w:r>
    </w:p>
    <w:p>
      <w:pPr>
        <w:jc w:val="center"/>
      </w:pPr>
      <w:r>
        <w:rPr>
          <w:rFonts w:ascii="Arial" w:hAnsi="Arial"/>
          <w:sz w:val="28"/>
        </w:rPr>
        <w:t>December 04,2023</w:t>
      </w:r>
    </w:p>
    <w:p>
      <w:r>
        <w:br w:type="page"/>
      </w:r>
    </w:p>
    <w:p>
      <w:pPr>
        <w:jc w:val="center"/>
      </w:pPr>
      <w:r>
        <w:rPr>
          <w:b/>
          <w:sz w:val="24"/>
        </w:rPr>
        <w:t>Table of Contents</w:t>
      </w:r>
    </w:p>
    <w:p>
      <w:pPr>
        <w:pStyle w:val="CommentsStyle"/>
        <w:jc w:val="left"/>
      </w:pPr>
      <w:r>
        <w:rPr>
          <w:b/>
          <w:sz w:val="20"/>
        </w:rPr>
        <w:t>1. Model Scope, Purpose and Use</w:t>
      </w:r>
    </w:p>
    <w:p>
      <w:pPr>
        <w:pStyle w:val="CommentsStyle"/>
        <w:jc w:val="left"/>
      </w:pPr>
      <w:r>
        <w:rPr>
          <w:b/>
          <w:sz w:val="20"/>
        </w:rPr>
        <w:t>2. Limitations and Compensating Controls</w:t>
      </w:r>
    </w:p>
    <w:p>
      <w:pPr>
        <w:pStyle w:val="CommentsStyle"/>
        <w:jc w:val="left"/>
      </w:pPr>
      <w:r>
        <w:rPr>
          <w:b/>
          <w:sz w:val="20"/>
        </w:rPr>
        <w:t>3. Model Data</w:t>
      </w:r>
    </w:p>
    <w:p>
      <w:pPr>
        <w:pStyle w:val="CommentsStyle"/>
        <w:ind w:left="400"/>
        <w:jc w:val="left"/>
      </w:pPr>
      <w:r>
        <w:rPr>
          <w:sz w:val="20"/>
        </w:rPr>
        <w:t>3.1. Data Overview</w:t>
      </w:r>
    </w:p>
    <w:p>
      <w:pPr>
        <w:pStyle w:val="CommentsStyle"/>
        <w:ind w:left="400"/>
        <w:jc w:val="left"/>
      </w:pPr>
      <w:r>
        <w:rPr>
          <w:sz w:val="20"/>
        </w:rPr>
        <w:t>3.2. Data Quality Check</w:t>
      </w:r>
    </w:p>
    <w:p>
      <w:pPr>
        <w:pStyle w:val="CommentsStyle"/>
        <w:ind w:left="400"/>
        <w:jc w:val="left"/>
      </w:pPr>
      <w:r>
        <w:rPr>
          <w:sz w:val="20"/>
        </w:rPr>
        <w:t>3.3. Data Exclusions</w:t>
      </w:r>
    </w:p>
    <w:p>
      <w:pPr>
        <w:pStyle w:val="CommentsStyle"/>
        <w:jc w:val="left"/>
      </w:pPr>
      <w:r>
        <w:rPr>
          <w:b/>
          <w:sz w:val="20"/>
        </w:rPr>
        <w:t>4. Model Specification</w:t>
      </w:r>
    </w:p>
    <w:p>
      <w:pPr>
        <w:pStyle w:val="CommentsStyle"/>
        <w:ind w:left="400"/>
        <w:jc w:val="left"/>
      </w:pPr>
      <w:r>
        <w:rPr>
          <w:sz w:val="20"/>
        </w:rPr>
        <w:t>4.1. Technical Summary</w:t>
      </w:r>
    </w:p>
    <w:p>
      <w:pPr>
        <w:pStyle w:val="CommentsStyle"/>
        <w:ind w:left="400"/>
        <w:jc w:val="left"/>
      </w:pPr>
      <w:r>
        <w:rPr>
          <w:sz w:val="20"/>
        </w:rPr>
        <w:t>4.2. Dependent Variable</w:t>
      </w:r>
    </w:p>
    <w:p>
      <w:pPr>
        <w:pStyle w:val="CommentsStyle"/>
        <w:ind w:left="400"/>
        <w:jc w:val="left"/>
      </w:pPr>
      <w:r>
        <w:rPr>
          <w:sz w:val="20"/>
        </w:rPr>
        <w:t>4.3. Variable transformation and selection</w:t>
      </w:r>
    </w:p>
    <w:p>
      <w:pPr>
        <w:pStyle w:val="CommentsStyle"/>
        <w:ind w:left="400"/>
        <w:jc w:val="left"/>
      </w:pPr>
      <w:r>
        <w:rPr>
          <w:sz w:val="20"/>
        </w:rPr>
        <w:t>4.4. Final Model Selection</w:t>
      </w:r>
    </w:p>
    <w:p>
      <w:pPr>
        <w:pStyle w:val="CommentsStyle"/>
        <w:jc w:val="left"/>
      </w:pPr>
      <w:r>
        <w:rPr>
          <w:b/>
          <w:sz w:val="20"/>
        </w:rPr>
        <w:t>5. Model Testing</w:t>
      </w:r>
    </w:p>
    <w:p>
      <w:pPr>
        <w:pStyle w:val="CommentsStyle"/>
        <w:ind w:left="400"/>
        <w:jc w:val="left"/>
      </w:pPr>
      <w:r>
        <w:rPr>
          <w:sz w:val="20"/>
        </w:rPr>
        <w:t>5.1. Testing Plan</w:t>
      </w:r>
    </w:p>
    <w:p>
      <w:pPr>
        <w:pStyle w:val="CommentsStyle"/>
        <w:ind w:left="400"/>
        <w:jc w:val="left"/>
      </w:pPr>
      <w:r>
        <w:rPr>
          <w:sz w:val="20"/>
        </w:rPr>
        <w:t>5.2. Overall Performance</w:t>
      </w:r>
    </w:p>
    <w:p>
      <w:pPr>
        <w:pStyle w:val="CommentsStyle"/>
        <w:ind w:left="400"/>
        <w:jc w:val="left"/>
      </w:pPr>
      <w:r>
        <w:rPr>
          <w:sz w:val="20"/>
        </w:rPr>
        <w:t>5.3. Summarized Result</w:t>
      </w:r>
    </w:p>
    <w:p>
      <w:pPr>
        <w:pStyle w:val="CommentsStyle"/>
        <w:ind w:left="400"/>
        <w:jc w:val="left"/>
      </w:pPr>
      <w:r>
        <w:rPr>
          <w:sz w:val="20"/>
        </w:rPr>
        <w:t>5.4. Benchmark Analysis</w:t>
      </w:r>
    </w:p>
    <w:p>
      <w:pPr>
        <w:pStyle w:val="CommentsStyle"/>
        <w:ind w:left="400"/>
        <w:jc w:val="left"/>
      </w:pPr>
      <w:r>
        <w:rPr>
          <w:sz w:val="20"/>
        </w:rPr>
        <w:t>5.5. Performance across Segments</w:t>
      </w:r>
    </w:p>
    <w:p>
      <w:pPr>
        <w:pStyle w:val="CommentsStyle"/>
        <w:jc w:val="left"/>
      </w:pPr>
      <w:r>
        <w:rPr>
          <w:b/>
          <w:sz w:val="20"/>
        </w:rPr>
        <w:t>6. Model Implementation</w:t>
      </w:r>
    </w:p>
    <w:p>
      <w:pPr>
        <w:pStyle w:val="CommentsStyle"/>
        <w:ind w:left="400"/>
        <w:jc w:val="left"/>
      </w:pPr>
      <w:r>
        <w:rPr>
          <w:sz w:val="20"/>
        </w:rPr>
        <w:t>6.1. Implementation Overview</w:t>
      </w:r>
    </w:p>
    <w:p>
      <w:pPr>
        <w:pStyle w:val="CommentsStyle"/>
        <w:ind w:left="400"/>
        <w:jc w:val="left"/>
      </w:pPr>
      <w:r>
        <w:rPr>
          <w:sz w:val="20"/>
        </w:rPr>
        <w:t>6.2. Implementation Testing &amp; Results</w:t>
      </w:r>
    </w:p>
    <w:p>
      <w:pPr>
        <w:pStyle w:val="CommentsStyle"/>
        <w:jc w:val="left"/>
      </w:pPr>
      <w:r>
        <w:rPr>
          <w:b/>
          <w:sz w:val="20"/>
        </w:rPr>
        <w:t>7. Operating and Control Environment</w:t>
      </w:r>
    </w:p>
    <w:p>
      <w:pPr>
        <w:pStyle w:val="CommentsStyle"/>
        <w:jc w:val="left"/>
      </w:pPr>
      <w:r>
        <w:rPr>
          <w:b/>
          <w:sz w:val="20"/>
        </w:rPr>
        <w:t>8. Ongoing Monitoring and Governance Plan</w:t>
      </w:r>
    </w:p>
    <w:p>
      <w:pPr>
        <w:pStyle w:val="CommentsStyle"/>
        <w:jc w:val="left"/>
      </w:pPr>
      <w:r>
        <w:rPr>
          <w:b/>
          <w:sz w:val="20"/>
        </w:rPr>
        <w:t>9. Reference</w:t>
      </w:r>
    </w:p>
    <w:p>
      <w:pPr>
        <w:pStyle w:val="CommentsStyle"/>
        <w:jc w:val="left"/>
      </w:pPr>
      <w:r>
        <w:rPr>
          <w:b/>
          <w:sz w:val="20"/>
        </w:rPr>
        <w:t>10. Appendix</w:t>
      </w:r>
    </w:p>
    <w:p>
      <w:r>
        <w:br w:type="page"/>
      </w:r>
    </w:p>
    <w:p>
      <w:pPr>
        <w:pStyle w:val="Heading1"/>
      </w:pPr>
      <w:r>
        <w:t>1. Model Scope, Purpose and Use</w:t>
      </w:r>
    </w:p>
    <w:p>
      <w:pPr>
        <w:pStyle w:val="CommentsStyle"/>
        <w:jc w:val="both"/>
      </w:pPr>
      <w:r>
        <w:rPr>
          <w:i/>
          <w:color w:val="2E4DA7"/>
          <w:sz w:val="24"/>
        </w:rPr>
        <w:t>Provide a summary of the product or portfolio to which the model will be implemented, encompassing essential alterations in the business strategy and noteworthy events that exerted a substantial influence on either the portfolio or the model during the period when modeling samples were generated.</w:t>
      </w:r>
    </w:p>
    <w:p>
      <w:pPr>
        <w:pStyle w:val="CommentsStyle"/>
      </w:pPr>
    </w:p>
    <w:p>
      <w:r>
        <w:br w:type="page"/>
      </w:r>
    </w:p>
    <w:p>
      <w:pPr>
        <w:pStyle w:val="Heading1"/>
      </w:pPr>
      <w:r>
        <w:t>2. Limitations and Compensating Controls</w:t>
      </w:r>
    </w:p>
    <w:p>
      <w:pPr>
        <w:pStyle w:val="CommentsStyle"/>
        <w:jc w:val="both"/>
      </w:pPr>
      <w:r>
        <w:rPr>
          <w:i/>
          <w:color w:val="2E4DA7"/>
          <w:sz w:val="24"/>
        </w:rPr>
        <w:t>List all potential/known limitations identified by the model sponsor/developer. For each limitation identified, identify what compensating control exists to mitigate the limitation.</w:t>
      </w:r>
    </w:p>
    <w:p>
      <w:pPr>
        <w:pStyle w:val="CommentsStyle"/>
      </w:pPr>
    </w:p>
    <w:p>
      <w:r>
        <w:br w:type="page"/>
      </w:r>
    </w:p>
    <w:p>
      <w:pPr>
        <w:pStyle w:val="Heading1"/>
      </w:pPr>
      <w:r>
        <w:t>3. Model Data</w:t>
      </w:r>
    </w:p>
    <w:p>
      <w:pPr>
        <w:pStyle w:val="CommentsStyle"/>
      </w:pPr>
    </w:p>
    <w:p>
      <w:pPr>
        <w:pStyle w:val="Heading2"/>
      </w:pPr>
      <w:r>
        <w:t>3.1. Data Overview</w:t>
      </w:r>
    </w:p>
    <w:p>
      <w:pPr>
        <w:pStyle w:val="CommentsStyle"/>
        <w:jc w:val="both"/>
      </w:pPr>
      <w:r>
        <w:rPr>
          <w:i/>
          <w:color w:val="2E4DA7"/>
          <w:sz w:val="24"/>
        </w:rPr>
        <w:t>Provide description of data used to develop and validate the model. Explain why the model data is appropriate for model development.</w:t>
      </w:r>
    </w:p>
    <w:p>
      <w:pPr>
        <w:pStyle w:val="CommentsStyle"/>
      </w:pPr>
    </w:p>
    <w:p>
      <w:r>
        <w:br/>
      </w:r>
    </w:p>
    <w:p>
      <w:pPr>
        <w:pStyle w:val="Heading2"/>
      </w:pPr>
      <w:r>
        <w:t>3.2. Data Quality Check</w:t>
      </w:r>
    </w:p>
    <w:p>
      <w:pPr>
        <w:pStyle w:val="CommentsStyle"/>
        <w:jc w:val="both"/>
      </w:pPr>
      <w:r>
        <w:rPr>
          <w:i/>
          <w:color w:val="2E4DA7"/>
          <w:sz w:val="24"/>
        </w:rPr>
        <w:t>Provide evidence of consistency and integrity checks and describe how was the data tested. Data should be analyzed for missing values, outlier values, inconsistent fields.</w:t>
      </w:r>
    </w:p>
    <w:p>
      <w:pPr>
        <w:pStyle w:val="CommentsStyle"/>
      </w:pPr>
    </w:p>
    <w:p>
      <w:r>
        <w:br/>
      </w:r>
    </w:p>
    <w:p>
      <w:pPr>
        <w:pStyle w:val="Heading2"/>
      </w:pPr>
      <w:r>
        <w:t>3.3. Data Exclusions</w:t>
      </w:r>
    </w:p>
    <w:p>
      <w:pPr>
        <w:pStyle w:val="CommentsStyle"/>
        <w:jc w:val="both"/>
      </w:pPr>
      <w:r>
        <w:rPr>
          <w:i/>
          <w:color w:val="2E4DA7"/>
          <w:sz w:val="24"/>
        </w:rPr>
        <w:t>Document exclusions that were performed during modeling exercise, including the reasons and number of observations.</w:t>
      </w:r>
    </w:p>
    <w:p>
      <w:pPr>
        <w:pStyle w:val="CommentsStyle"/>
      </w:pPr>
    </w:p>
    <w:p>
      <w:r>
        <w:br/>
      </w:r>
    </w:p>
    <w:p>
      <w:r>
        <w:br w:type="page"/>
      </w:r>
    </w:p>
    <w:p>
      <w:pPr>
        <w:pStyle w:val="Heading1"/>
      </w:pPr>
      <w:r>
        <w:t>4. Model Specification</w:t>
      </w:r>
    </w:p>
    <w:p>
      <w:pPr>
        <w:pStyle w:val="CommentsStyle"/>
      </w:pPr>
    </w:p>
    <w:p>
      <w:pPr>
        <w:pStyle w:val="Heading2"/>
      </w:pPr>
      <w:r>
        <w:t>4.1. Technical Summary</w:t>
      </w:r>
    </w:p>
    <w:p>
      <w:pPr>
        <w:pStyle w:val="CommentsStyle"/>
        <w:jc w:val="both"/>
      </w:pPr>
      <w:r>
        <w:rPr>
          <w:i/>
          <w:color w:val="2E4DA7"/>
          <w:sz w:val="24"/>
        </w:rPr>
        <w:t>Provide a technical summary of model development process. Describe the design, theory, and logic of the model.</w:t>
      </w:r>
    </w:p>
    <w:p>
      <w:pPr>
        <w:pStyle w:val="CommentsStyle"/>
      </w:pPr>
    </w:p>
    <w:p>
      <w:r>
        <w:br/>
      </w:r>
    </w:p>
    <w:p>
      <w:pPr>
        <w:pStyle w:val="Heading2"/>
      </w:pPr>
      <w:r>
        <w:t>4.2. Dependent Variable</w:t>
      </w:r>
    </w:p>
    <w:p>
      <w:pPr>
        <w:pStyle w:val="CommentsStyle"/>
        <w:jc w:val="both"/>
      </w:pPr>
      <w:r>
        <w:rPr>
          <w:i/>
          <w:color w:val="2E4DA7"/>
          <w:sz w:val="24"/>
        </w:rPr>
        <w:t>Provide the definition of dependent variable with all technical details, along with supporting analysis.</w:t>
      </w:r>
    </w:p>
    <w:p>
      <w:pPr>
        <w:pStyle w:val="CommentsStyle"/>
      </w:pPr>
    </w:p>
    <w:p>
      <w:r>
        <w:br/>
      </w:r>
    </w:p>
    <w:p>
      <w:pPr>
        <w:pStyle w:val="Heading2"/>
      </w:pPr>
      <w:r>
        <w:t>4.3. Variable transformation and selection</w:t>
      </w:r>
    </w:p>
    <w:p>
      <w:pPr>
        <w:pStyle w:val="CommentsStyle"/>
        <w:jc w:val="both"/>
      </w:pPr>
      <w:r>
        <w:rPr>
          <w:i/>
          <w:color w:val="2E4DA7"/>
          <w:sz w:val="24"/>
        </w:rPr>
        <w:t>Describe how the final set of variables were selected over rest of the independent variables.</w:t>
      </w:r>
    </w:p>
    <w:p>
      <w:pPr>
        <w:pStyle w:val="CommentsStyle"/>
      </w:pPr>
    </w:p>
    <w:p>
      <w:r>
        <w:br/>
      </w:r>
    </w:p>
    <w:p>
      <w:pPr>
        <w:pStyle w:val="Heading2"/>
      </w:pPr>
      <w:r>
        <w:t>4.4. Final Model Selection</w:t>
      </w:r>
    </w:p>
    <w:p>
      <w:pPr>
        <w:pStyle w:val="CommentsStyle"/>
        <w:jc w:val="both"/>
      </w:pPr>
      <w:r>
        <w:rPr>
          <w:i/>
          <w:color w:val="2E4DA7"/>
          <w:sz w:val="24"/>
        </w:rPr>
        <w:t>Describe the final model specification, model output, list of independent variables, and descriptions of the variables.</w:t>
      </w:r>
    </w:p>
    <w:p>
      <w:pPr>
        <w:pStyle w:val="CommentsStyle"/>
      </w:pPr>
    </w:p>
    <w:p>
      <w:r>
        <w:br/>
      </w:r>
    </w:p>
    <w:p>
      <w:r>
        <w:br w:type="page"/>
      </w:r>
    </w:p>
    <w:p>
      <w:pPr>
        <w:pStyle w:val="Heading1"/>
      </w:pPr>
      <w:r>
        <w:t>5. Model Testing</w:t>
      </w:r>
    </w:p>
    <w:p>
      <w:pPr>
        <w:pStyle w:val="CommentsStyle"/>
      </w:pPr>
    </w:p>
    <w:p>
      <w:pPr>
        <w:pStyle w:val="Heading2"/>
      </w:pPr>
      <w:r>
        <w:t>5.1. Testing Plan</w:t>
      </w:r>
    </w:p>
    <w:p>
      <w:pPr>
        <w:pStyle w:val="CommentsStyle"/>
        <w:jc w:val="both"/>
      </w:pPr>
      <w:r>
        <w:rPr>
          <w:i/>
          <w:color w:val="2E4DA7"/>
          <w:sz w:val="24"/>
        </w:rPr>
        <w:t>Evaluate whether the selected model performs as indented by conducting and documenting a range of performance tests.</w:t>
      </w:r>
    </w:p>
    <w:p>
      <w:pPr>
        <w:pStyle w:val="CommentsStyle"/>
      </w:pPr>
    </w:p>
    <w:p>
      <w:r>
        <w:br/>
      </w:r>
    </w:p>
    <w:p>
      <w:pPr>
        <w:pStyle w:val="Heading2"/>
      </w:pPr>
      <w:r>
        <w:t>5.2. Overall Performance</w:t>
      </w:r>
    </w:p>
    <w:p>
      <w:pPr>
        <w:pStyle w:val="CommentsStyle"/>
        <w:jc w:val="both"/>
      </w:pPr>
      <w:r>
        <w:rPr>
          <w:i/>
          <w:color w:val="2E4DA7"/>
          <w:sz w:val="24"/>
        </w:rPr>
        <w:t>Evaluate whether the selected model performs as indented by conducting and documenting a range of performance tests.</w:t>
      </w:r>
    </w:p>
    <w:p>
      <w:pPr>
        <w:pStyle w:val="CommentsStyle"/>
      </w:pPr>
    </w:p>
    <w:p>
      <w:r>
        <w:br/>
      </w:r>
    </w:p>
    <w:p>
      <w:pPr>
        <w:pStyle w:val="Heading2"/>
      </w:pPr>
      <w:r>
        <w:t>5.3. Summarized Result</w:t>
      </w:r>
    </w:p>
    <w:p>
      <w:pPr>
        <w:pStyle w:val="CommentsStyle"/>
        <w:jc w:val="both"/>
      </w:pPr>
      <w:r>
        <w:rPr>
          <w:i/>
          <w:color w:val="2E4DA7"/>
          <w:sz w:val="24"/>
        </w:rPr>
        <w:t>Evaluate all test performed on respective data smaples by this model.</w:t>
      </w:r>
    </w:p>
    <w:p>
      <w:pPr>
        <w:pStyle w:val="CommentsStyle"/>
      </w:pPr>
    </w:p>
    <w:p>
      <w:r>
        <w:br/>
      </w:r>
    </w:p>
    <w:p>
      <w:pPr>
        <w:pStyle w:val="Heading2"/>
      </w:pPr>
      <w:r>
        <w:t>5.4. Benchmark Analysis</w:t>
      </w:r>
    </w:p>
    <w:p>
      <w:pPr>
        <w:pStyle w:val="CommentsStyle"/>
        <w:jc w:val="both"/>
      </w:pPr>
      <w:r>
        <w:rPr>
          <w:i/>
          <w:color w:val="2E4DA7"/>
          <w:sz w:val="24"/>
        </w:rPr>
        <w:t xml:space="preserve">Evaluate benchmark analysis on all test performed. </w:t>
      </w:r>
    </w:p>
    <w:p>
      <w:pPr>
        <w:pStyle w:val="CommentsStyle"/>
      </w:pPr>
    </w:p>
    <w:p>
      <w:r>
        <w:br/>
      </w:r>
    </w:p>
    <w:p>
      <w:pPr>
        <w:pStyle w:val="Heading2"/>
      </w:pPr>
      <w:r>
        <w:t>5.5. Performance across Segments</w:t>
      </w:r>
    </w:p>
    <w:p>
      <w:pPr>
        <w:pStyle w:val="CommentsStyle"/>
        <w:jc w:val="both"/>
      </w:pPr>
      <w:r>
        <w:rPr>
          <w:i/>
          <w:color w:val="2E4DA7"/>
          <w:sz w:val="24"/>
        </w:rPr>
        <w:t>Evaluate model performance across various segments to demonstrate performance is sufficient with respect to intended purpose.</w:t>
      </w:r>
    </w:p>
    <w:p>
      <w:pPr>
        <w:pStyle w:val="CommentsStyle"/>
      </w:pPr>
    </w:p>
    <w:p>
      <w:r>
        <w:br/>
      </w:r>
    </w:p>
    <w:p>
      <w:r>
        <w:br w:type="page"/>
      </w:r>
    </w:p>
    <w:p>
      <w:pPr>
        <w:pStyle w:val="Heading1"/>
      </w:pPr>
      <w:r>
        <w:t>6. Model Implementation</w:t>
      </w:r>
    </w:p>
    <w:p>
      <w:pPr>
        <w:pStyle w:val="CommentsStyle"/>
      </w:pPr>
    </w:p>
    <w:p>
      <w:pPr>
        <w:pStyle w:val="Heading2"/>
      </w:pPr>
      <w:r>
        <w:t>6.1. Implementation Overview</w:t>
      </w:r>
    </w:p>
    <w:p>
      <w:pPr>
        <w:pStyle w:val="CommentsStyle"/>
        <w:jc w:val="both"/>
      </w:pPr>
      <w:r>
        <w:rPr>
          <w:i/>
          <w:color w:val="2E4DA7"/>
          <w:sz w:val="24"/>
        </w:rPr>
        <w:t>Describe the implementation system/environment where the model will be implemented for the model scoring.</w:t>
      </w:r>
    </w:p>
    <w:p>
      <w:pPr>
        <w:pStyle w:val="CommentsStyle"/>
      </w:pPr>
    </w:p>
    <w:p>
      <w:r>
        <w:br/>
      </w:r>
    </w:p>
    <w:p>
      <w:pPr>
        <w:pStyle w:val="Heading2"/>
      </w:pPr>
      <w:r>
        <w:t>6.2. Implementation Testing &amp; Results</w:t>
      </w:r>
    </w:p>
    <w:p>
      <w:pPr>
        <w:pStyle w:val="CommentsStyle"/>
        <w:jc w:val="both"/>
      </w:pPr>
      <w:r>
        <w:rPr>
          <w:i/>
          <w:color w:val="2E4DA7"/>
          <w:sz w:val="24"/>
        </w:rPr>
        <w:t>Describe the implementation testing plan along with metrics used and the expected outcome for succesful and accurate implementation. Document the results of testing to demonstrate correct implementation.</w:t>
      </w:r>
    </w:p>
    <w:p>
      <w:pPr>
        <w:pStyle w:val="CommentsStyle"/>
      </w:pPr>
    </w:p>
    <w:p>
      <w:r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left"/>
    </w:pPr>
    <w:r>
      <w:rPr>
        <w:i/>
        <w:sz w:val="16"/>
      </w:rPr>
      <w:t>Confidential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rPr>
        <w:i/>
        <w:sz w:val="24"/>
      </w:rPr>
      <w:t>Model Development Document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mmentsStyle">
    <w:name w:val="CommentsStyle"/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